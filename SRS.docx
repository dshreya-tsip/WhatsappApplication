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4CC3" w14:textId="77777777" w:rsidR="001C7777" w:rsidRDefault="001C7777" w:rsidP="004E1416">
      <w:pPr>
        <w:pStyle w:val="Heading1"/>
        <w:spacing w:line="360" w:lineRule="auto"/>
      </w:pPr>
      <w:r>
        <w:t>Title</w:t>
      </w:r>
    </w:p>
    <w:p w14:paraId="2D6257E4" w14:textId="7CF58844" w:rsidR="00D01AC3" w:rsidRDefault="00000000" w:rsidP="004E1416">
      <w:pPr>
        <w:spacing w:line="360" w:lineRule="auto"/>
      </w:pPr>
      <w:r>
        <w:br/>
        <w:t>WhatsApp Application - Software Requirement Specification (SRS) and Technical Design Document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Introduction</w:t>
      </w:r>
      <w:r>
        <w:br/>
        <w:t>This document outlines the Software Requirement Specification (SRS) and Technical Design for the</w:t>
      </w:r>
      <w:r w:rsidR="001C7777">
        <w:t xml:space="preserve"> </w:t>
      </w:r>
      <w:r>
        <w:t>WhatsApp mobile application. It includes functional and non-functional requirements, use case</w:t>
      </w:r>
      <w:r w:rsidR="001C7777">
        <w:t xml:space="preserve"> </w:t>
      </w:r>
      <w:r>
        <w:t>scenarios, technical architecture, data flow diagrams, and user interface layout descriptions.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Overall Description</w:t>
      </w:r>
      <w:r>
        <w:br/>
        <w:t>WhatsApp is a cross-platform messaging and Voice over IP (VoIP) service that allows users to send</w:t>
      </w:r>
      <w:r w:rsidR="001C7777">
        <w:t xml:space="preserve"> </w:t>
      </w:r>
      <w:r>
        <w:t>text messages, voice messages, images, videos, documents, and make voice and video calls. The</w:t>
      </w:r>
      <w:r w:rsidR="001C7777">
        <w:t xml:space="preserve"> </w:t>
      </w:r>
      <w:r>
        <w:t>application supports individual and group communication, status updates, and secure transactions</w:t>
      </w:r>
      <w:r w:rsidR="001C7777">
        <w:t xml:space="preserve"> </w:t>
      </w:r>
      <w:r>
        <w:t>via UPI.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Functional Requirements</w:t>
      </w:r>
      <w:r>
        <w:br/>
        <w:t>- Send and receive text messages</w:t>
      </w:r>
      <w:r>
        <w:br/>
        <w:t>- Share photos and videos in HD quality</w:t>
      </w:r>
      <w:r>
        <w:br/>
        <w:t>- Upload and view WhatsApp status</w:t>
      </w:r>
      <w:r>
        <w:br/>
        <w:t>- Set and update profile picture (DP)</w:t>
      </w:r>
      <w:r>
        <w:br/>
        <w:t>- Backup and restore chat history</w:t>
      </w:r>
      <w:r>
        <w:br/>
        <w:t>- Download and save media to gallery</w:t>
      </w:r>
      <w:r>
        <w:br/>
        <w:t>- Create and manage WhatsApp groups</w:t>
      </w:r>
      <w:r>
        <w:br/>
        <w:t>- Send and receive UPI transactions</w:t>
      </w:r>
      <w:r>
        <w:br/>
        <w:t>- Block and unblock contacts</w:t>
      </w:r>
      <w:r>
        <w:br/>
        <w:t>- Make audio and video calls</w:t>
      </w:r>
      <w:r>
        <w:br/>
        <w:t>- Manage notifications and privacy settings</w:t>
      </w:r>
    </w:p>
    <w:p w14:paraId="6ABE1CB2" w14:textId="77777777" w:rsidR="004E1416" w:rsidRDefault="00000000" w:rsidP="004E1416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4. Non-Functional Requirements</w:t>
      </w:r>
      <w:r>
        <w:br/>
        <w:t>- Performance: Fast message delivery and media sharing</w:t>
      </w:r>
      <w:r>
        <w:br/>
        <w:t>- Scalability: Support for millions of concurrent users</w:t>
      </w:r>
      <w:r>
        <w:br/>
        <w:t>- Security: End-to-end encryption for messages and calls</w:t>
      </w:r>
      <w:r>
        <w:br/>
        <w:t>- Usability: Intuitive and user-friendly interface</w:t>
      </w:r>
      <w:r>
        <w:br/>
        <w:t>- Reliability: High availability and fault tolerance</w:t>
      </w:r>
      <w:r>
        <w:br/>
        <w:t>- Compatibility: Support for Android and iOS platforms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5. Use Case Scenarios</w:t>
      </w:r>
      <w:r>
        <w:br/>
        <w:t>- User sends a message to a contact</w:t>
      </w:r>
      <w:r>
        <w:br/>
        <w:t>- User uploads a status update</w:t>
      </w:r>
      <w:r>
        <w:br/>
        <w:t>- User initiates a video call</w:t>
      </w:r>
      <w:r>
        <w:br/>
        <w:t>- User sends money via UPI</w:t>
      </w:r>
      <w:r>
        <w:br/>
        <w:t>- User blocks a spam contact</w:t>
      </w:r>
      <w:r>
        <w:br/>
        <w:t>- User joins a group and shares media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 Technical Architecture</w:t>
      </w:r>
      <w:r>
        <w:br/>
        <w:t>The WhatsApp application follows a client-server architecture:</w:t>
      </w:r>
      <w:r>
        <w:br/>
        <w:t>- Client: Mobile application installed on user devices</w:t>
      </w:r>
      <w:r>
        <w:br/>
        <w:t>- Server: Backend infrastructure handling message routing, media storage, and authentication</w:t>
      </w:r>
      <w:r>
        <w:br/>
        <w:t>- Database: Stores user data, chat history, and media files</w:t>
      </w:r>
      <w:r>
        <w:br/>
        <w:t>- APIs: RESTful APIs for communication between client and server</w:t>
      </w:r>
      <w:r>
        <w:br/>
        <w:t>- Encryption: End-to-end encryption using Signal Protocol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7. Data Flow Diagrams</w:t>
      </w:r>
      <w:r>
        <w:br/>
        <w:t>Level 0: User interacts with the app to send a message</w:t>
      </w:r>
      <w:r>
        <w:br/>
        <w:t>Level 1: Message is encrypted and sent to the server</w:t>
      </w:r>
      <w:r w:rsidR="001C7777">
        <w:br/>
      </w:r>
      <w:r>
        <w:t>Level 2: Server routes the message to the recipient</w:t>
      </w:r>
      <w:r>
        <w:br/>
        <w:t>Level 3: Recipient receives and decrypts the message</w:t>
      </w:r>
      <w:r w:rsidR="001C7777">
        <w:br/>
      </w:r>
      <w:r>
        <w:br/>
      </w:r>
    </w:p>
    <w:p w14:paraId="69E47042" w14:textId="77777777" w:rsidR="004E1416" w:rsidRDefault="00000000" w:rsidP="004E1416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8. User Interface Layout Descriptions</w:t>
      </w:r>
      <w:r>
        <w:br/>
        <w:t>Chat Interface:</w:t>
      </w:r>
      <w:r>
        <w:br/>
        <w:t>- Camera Icon: Bottom-left corner to capture and send media</w:t>
      </w:r>
      <w:r>
        <w:br/>
        <w:t>- Gallery Icon: Select media from device</w:t>
      </w:r>
      <w:r>
        <w:br/>
        <w:t>- Document Icon: Send files</w:t>
      </w:r>
      <w:r>
        <w:br/>
        <w:t>- Microphone Icon: Record and send voice messages</w:t>
      </w:r>
      <w:r>
        <w:br/>
        <w:t>- Emoji and Sticker Icons: Add expressive content</w:t>
      </w:r>
      <w:r>
        <w:br/>
        <w:t>Status Interface:</w:t>
      </w:r>
      <w:r>
        <w:br/>
        <w:t>- Plus Icon: Upload new status</w:t>
      </w:r>
      <w:r>
        <w:br/>
        <w:t>- Eye Icon: View status viewers</w:t>
      </w:r>
      <w:r>
        <w:br/>
        <w:t>Call Interface:</w:t>
      </w:r>
      <w:r>
        <w:br/>
        <w:t>- Video Call Icon: Start video call</w:t>
      </w:r>
      <w:r>
        <w:br/>
        <w:t>- Speaker and Mute Icons: Control audio</w:t>
      </w:r>
      <w:r>
        <w:br/>
        <w:t>- End Call Icon: Terminate call</w:t>
      </w:r>
      <w:r>
        <w:br/>
        <w:t>Settings Interface:</w:t>
      </w:r>
      <w:r>
        <w:br/>
        <w:t>- Lock Icon: Encryption status</w:t>
      </w:r>
      <w:r>
        <w:br/>
        <w:t>- Settings Icon: Access account and privacy settings</w:t>
      </w:r>
      <w:r>
        <w:br/>
        <w:t>- Search Icon: Find messages or contacts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9. External Interface Requirements</w:t>
      </w:r>
      <w:r>
        <w:br/>
        <w:t>- Integration with phone contacts</w:t>
      </w:r>
      <w:r>
        <w:br/>
        <w:t>- Access to camera, microphone, and storage</w:t>
      </w:r>
      <w:r>
        <w:br/>
        <w:t>- Internet connectivity for real-time communication</w:t>
      </w:r>
      <w:r>
        <w:br/>
        <w:t>- Push notification services for message alerts</w:t>
      </w:r>
      <w:r w:rsidR="001C7777">
        <w:br/>
      </w:r>
      <w:r>
        <w:br/>
      </w: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10. Software Quality Attributes</w:t>
      </w:r>
      <w:r>
        <w:br/>
        <w:t>- Maintainability: Modular code structure</w:t>
      </w:r>
      <w:r>
        <w:br/>
        <w:t>- Portability: Compatible across devices</w:t>
      </w:r>
      <w:r>
        <w:br/>
        <w:t>- Efficiency: Optimized for low bandwidth usage</w:t>
      </w:r>
      <w:r>
        <w:br/>
        <w:t>- Testability: Automated testing for features</w:t>
      </w:r>
      <w:r w:rsidR="001C7777">
        <w:br/>
      </w:r>
      <w:r>
        <w:br/>
      </w:r>
    </w:p>
    <w:p w14:paraId="42A26406" w14:textId="1A5FD7BF" w:rsidR="00D01AC3" w:rsidRDefault="00000000" w:rsidP="004E1416">
      <w:pPr>
        <w:spacing w:line="360" w:lineRule="auto"/>
      </w:pP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11. Appendices</w:t>
      </w:r>
      <w:r>
        <w:br/>
        <w:t>- Technologies: Java/Kotlin (Android), Swift (iOS), Node.js (Backend)</w:t>
      </w:r>
      <w:r>
        <w:br/>
        <w:t>- APIs: Firebase, Twilio, UPI integration</w:t>
      </w:r>
      <w:r>
        <w:br/>
        <w:t>- Glossary: DP (Display Picture), UPI (Unified Payments Interface), VoIP (Voice over IP)</w:t>
      </w:r>
    </w:p>
    <w:p w14:paraId="5A8AD798" w14:textId="77777777" w:rsidR="004E1416" w:rsidRDefault="00000000" w:rsidP="004E1416">
      <w:pPr>
        <w:spacing w:line="360" w:lineRule="auto"/>
        <w:rPr>
          <w:b/>
          <w:bCs/>
        </w:rPr>
      </w:pPr>
      <w:r w:rsidRPr="001C77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WhatsApp Application - Functional Requirements</w:t>
      </w:r>
      <w:r>
        <w:br/>
      </w:r>
      <w:r w:rsidRPr="001C7777">
        <w:rPr>
          <w:b/>
          <w:bCs/>
        </w:rPr>
        <w:t>1. Messaging</w:t>
      </w:r>
      <w:r>
        <w:br/>
        <w:t>Users must be able to send and receive text messages in real-time. Messages should be delivered</w:t>
      </w:r>
      <w:r w:rsidR="001C7777">
        <w:t xml:space="preserve"> </w:t>
      </w:r>
      <w:r>
        <w:t>instantly and show delivery/read receipts (single tick, double tick, blue tick).</w:t>
      </w:r>
      <w:r>
        <w:br/>
      </w:r>
      <w:r w:rsidRPr="001C7777">
        <w:rPr>
          <w:b/>
          <w:bCs/>
        </w:rPr>
        <w:t>2. Media Sharing</w:t>
      </w:r>
      <w:r>
        <w:br/>
        <w:t>Users can share photos, videos, documents, and audio files. Media should be compressed or sent</w:t>
      </w:r>
      <w:r w:rsidR="001C7777">
        <w:t xml:space="preserve"> </w:t>
      </w:r>
      <w:r>
        <w:t>in HD quality based on user preference.</w:t>
      </w:r>
      <w:r>
        <w:br/>
      </w:r>
      <w:r w:rsidRPr="001C7777">
        <w:rPr>
          <w:b/>
          <w:bCs/>
        </w:rPr>
        <w:t>3. Status Updates</w:t>
      </w:r>
      <w:r>
        <w:br/>
        <w:t>Users can upload temporary status updates (text, image, video) that disappear after 24 hours. View</w:t>
      </w:r>
      <w:r w:rsidR="001C7777">
        <w:t xml:space="preserve"> </w:t>
      </w:r>
      <w:r>
        <w:t>counts and privacy settings must be supported.</w:t>
      </w:r>
      <w:r>
        <w:br/>
      </w:r>
      <w:r w:rsidRPr="001C7777">
        <w:rPr>
          <w:b/>
          <w:bCs/>
        </w:rPr>
        <w:t>4. Profile Management</w:t>
      </w:r>
      <w:r>
        <w:br/>
        <w:t>Users can set and update their profile picture (DP), name, and about info. These should be visible to</w:t>
      </w:r>
      <w:r w:rsidR="001C7777">
        <w:t xml:space="preserve"> </w:t>
      </w:r>
      <w:r>
        <w:t>contacts based on privacy settings.</w:t>
      </w:r>
      <w:r>
        <w:br/>
      </w:r>
      <w:r w:rsidRPr="001C7777">
        <w:rPr>
          <w:b/>
          <w:bCs/>
        </w:rPr>
        <w:t>5. Backup and Restore</w:t>
      </w:r>
      <w:r>
        <w:br/>
        <w:t>Chat history and media should be backed up to cloud storage and restored during</w:t>
      </w:r>
      <w:r w:rsidR="001C7777">
        <w:t xml:space="preserve"> </w:t>
      </w:r>
      <w:r>
        <w:t>reinstallation or</w:t>
      </w:r>
      <w:r w:rsidR="001C7777">
        <w:t xml:space="preserve"> </w:t>
      </w:r>
      <w:r>
        <w:t>device change.</w:t>
      </w:r>
      <w:r>
        <w:br/>
      </w:r>
      <w:r w:rsidRPr="001C7777">
        <w:rPr>
          <w:b/>
          <w:bCs/>
        </w:rPr>
        <w:t>6. Media Download and Save</w:t>
      </w:r>
      <w:r>
        <w:br/>
        <w:t>Users can download and save received images and videos to their device gallery. Auto-download</w:t>
      </w:r>
      <w:r w:rsidR="001C7777">
        <w:t xml:space="preserve"> </w:t>
      </w:r>
      <w:r>
        <w:t>settings should be configurable.</w:t>
      </w:r>
      <w:r>
        <w:br/>
      </w:r>
      <w:r w:rsidRPr="001C7777">
        <w:rPr>
          <w:b/>
          <w:bCs/>
        </w:rPr>
        <w:t>7. Group Chats</w:t>
      </w:r>
      <w:r>
        <w:br/>
        <w:t>Users can create groups, add participants, assign admins, and manage group settings. Group</w:t>
      </w:r>
      <w:r>
        <w:br/>
        <w:t>messaging should support media and document sharing.</w:t>
      </w:r>
      <w:r w:rsidR="001C7777">
        <w:br/>
      </w:r>
      <w:r w:rsidRPr="001C7777">
        <w:rPr>
          <w:b/>
          <w:bCs/>
        </w:rPr>
        <w:t>8. UPI Transactions</w:t>
      </w:r>
      <w:r>
        <w:br/>
        <w:t>Users can send and receive money using UPI integration. Transaction history and security</w:t>
      </w:r>
      <w:r>
        <w:br/>
        <w:t>verification must be included.</w:t>
      </w:r>
      <w:r>
        <w:br/>
      </w:r>
      <w:r w:rsidRPr="001C7777">
        <w:rPr>
          <w:b/>
          <w:bCs/>
        </w:rPr>
        <w:t>9. Contact Blocking</w:t>
      </w:r>
      <w:r>
        <w:br/>
        <w:t>Users can block contacts to prevent receiving messages, calls, and status updates from them.</w:t>
      </w:r>
      <w:r>
        <w:br/>
      </w:r>
    </w:p>
    <w:p w14:paraId="669632AB" w14:textId="15B1A16F" w:rsidR="00D01AC3" w:rsidRDefault="00000000" w:rsidP="004E1416">
      <w:pPr>
        <w:spacing w:line="360" w:lineRule="auto"/>
      </w:pPr>
      <w:r w:rsidRPr="001C7777">
        <w:rPr>
          <w:b/>
          <w:bCs/>
        </w:rPr>
        <w:lastRenderedPageBreak/>
        <w:t>10. Audio and Video Calls</w:t>
      </w:r>
      <w:r>
        <w:br/>
        <w:t>Users can initiate and receive encrypted audio and video calls. Call quality should adapt to network</w:t>
      </w:r>
      <w:r w:rsidR="001C7777">
        <w:t xml:space="preserve"> </w:t>
      </w:r>
      <w:r>
        <w:t>conditions.</w:t>
      </w:r>
      <w:r>
        <w:br/>
      </w:r>
      <w:r w:rsidRPr="001C7777">
        <w:rPr>
          <w:b/>
          <w:bCs/>
        </w:rPr>
        <w:t>11. Notifications</w:t>
      </w:r>
      <w:r>
        <w:br/>
        <w:t>Users should receive notifications for new messages, calls, and status updates. Notification settings</w:t>
      </w:r>
      <w:r w:rsidR="001C7777">
        <w:t xml:space="preserve"> </w:t>
      </w:r>
      <w:r>
        <w:t>must be customizable.</w:t>
      </w:r>
      <w:r>
        <w:br/>
      </w:r>
      <w:r w:rsidRPr="001C7777">
        <w:rPr>
          <w:b/>
          <w:bCs/>
        </w:rPr>
        <w:t>12. Search Functionality</w:t>
      </w:r>
      <w:r>
        <w:br/>
        <w:t>Users can search messages, contacts, and media within chats and across the app.</w:t>
      </w:r>
      <w:r>
        <w:br/>
      </w:r>
      <w:r w:rsidRPr="001C7777">
        <w:rPr>
          <w:b/>
          <w:bCs/>
        </w:rPr>
        <w:t>13. Multi-device Support</w:t>
      </w:r>
      <w:r>
        <w:br/>
        <w:t>Users can access WhatsApp on multiple devices simultaneously with synchronized data.</w:t>
      </w:r>
      <w:r>
        <w:br/>
      </w:r>
      <w:r w:rsidRPr="001C7777">
        <w:rPr>
          <w:b/>
          <w:bCs/>
        </w:rPr>
        <w:t>14. Privacy Settings</w:t>
      </w:r>
      <w:r>
        <w:br/>
        <w:t>Users can configure who can see their last seen, profile photo, status, and read receipts.</w:t>
      </w:r>
      <w:r>
        <w:br/>
      </w:r>
      <w:r w:rsidRPr="001C7777">
        <w:rPr>
          <w:b/>
          <w:bCs/>
        </w:rPr>
        <w:t>15. Chat Archiving and Deletion</w:t>
      </w:r>
      <w:r>
        <w:br/>
        <w:t>Users can archive chats to hide them from the main screen or delete them permanently.</w:t>
      </w:r>
      <w:r>
        <w:br/>
      </w:r>
      <w:r w:rsidRPr="001C7777">
        <w:rPr>
          <w:b/>
          <w:bCs/>
        </w:rPr>
        <w:t>16. Message Reactions</w:t>
      </w:r>
      <w:r>
        <w:br/>
        <w:t>Users can react to messages with emojis for quick feedback.</w:t>
      </w:r>
      <w:r>
        <w:br/>
      </w:r>
      <w:r w:rsidRPr="001C7777">
        <w:rPr>
          <w:b/>
          <w:bCs/>
        </w:rPr>
        <w:t>17. Message Forwarding</w:t>
      </w:r>
      <w:r w:rsidRPr="001C7777">
        <w:rPr>
          <w:b/>
          <w:bCs/>
        </w:rPr>
        <w:br/>
      </w:r>
      <w:r>
        <w:t>Users can forward messages to other contacts or groups with a forwarded label.</w:t>
      </w:r>
      <w:r>
        <w:br/>
      </w:r>
      <w:r w:rsidRPr="001C7777">
        <w:rPr>
          <w:b/>
          <w:bCs/>
        </w:rPr>
        <w:t>18. Starred Messages</w:t>
      </w:r>
      <w:r>
        <w:br/>
        <w:t>Users can mark important messages as starred for quick access later.</w:t>
      </w:r>
      <w:r>
        <w:br/>
      </w:r>
      <w:r w:rsidRPr="001C7777">
        <w:rPr>
          <w:b/>
          <w:bCs/>
        </w:rPr>
        <w:t>19. QR Code Contact Sharing</w:t>
      </w:r>
      <w:r>
        <w:br/>
        <w:t>Users can share their contact info via QR code for easy addition.</w:t>
      </w:r>
      <w:r>
        <w:br/>
      </w:r>
      <w:r w:rsidRPr="001C7777">
        <w:rPr>
          <w:b/>
          <w:bCs/>
        </w:rPr>
        <w:t>20. App Settings</w:t>
      </w:r>
      <w:r>
        <w:br/>
        <w:t>Users can configure chat, notification, storage, and account settings from the settings menu.</w:t>
      </w:r>
      <w:r>
        <w:br/>
      </w:r>
    </w:p>
    <w:p w14:paraId="2B22C109" w14:textId="77777777" w:rsidR="00D01AC3" w:rsidRDefault="00000000">
      <w:r>
        <w:br w:type="page"/>
      </w:r>
    </w:p>
    <w:sectPr w:rsidR="00D01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818237">
    <w:abstractNumId w:val="8"/>
  </w:num>
  <w:num w:numId="2" w16cid:durableId="1860506080">
    <w:abstractNumId w:val="6"/>
  </w:num>
  <w:num w:numId="3" w16cid:durableId="1445344579">
    <w:abstractNumId w:val="5"/>
  </w:num>
  <w:num w:numId="4" w16cid:durableId="1602444575">
    <w:abstractNumId w:val="4"/>
  </w:num>
  <w:num w:numId="5" w16cid:durableId="1321082840">
    <w:abstractNumId w:val="7"/>
  </w:num>
  <w:num w:numId="6" w16cid:durableId="190803261">
    <w:abstractNumId w:val="3"/>
  </w:num>
  <w:num w:numId="7" w16cid:durableId="589389590">
    <w:abstractNumId w:val="2"/>
  </w:num>
  <w:num w:numId="8" w16cid:durableId="2058580053">
    <w:abstractNumId w:val="1"/>
  </w:num>
  <w:num w:numId="9" w16cid:durableId="63144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77"/>
    <w:rsid w:val="0029639D"/>
    <w:rsid w:val="00326F90"/>
    <w:rsid w:val="004E1416"/>
    <w:rsid w:val="00AA1D8D"/>
    <w:rsid w:val="00B47730"/>
    <w:rsid w:val="00CB0664"/>
    <w:rsid w:val="00D01AC3"/>
    <w:rsid w:val="00F27BA4"/>
    <w:rsid w:val="00FB7D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E2E27"/>
  <w14:defaultImageDpi w14:val="300"/>
  <w15:docId w15:val="{EB801D39-423F-46B9-9051-BEFD994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dhavule shreya(ＴＳＩＰ TTEC_MFP)</cp:lastModifiedBy>
  <cp:revision>3</cp:revision>
  <dcterms:created xsi:type="dcterms:W3CDTF">2013-12-23T23:15:00Z</dcterms:created>
  <dcterms:modified xsi:type="dcterms:W3CDTF">2025-08-06T11:49:00Z</dcterms:modified>
  <cp:category/>
</cp:coreProperties>
</file>